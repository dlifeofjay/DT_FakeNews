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AB6B" w14:textId="760FD713" w:rsidR="00AA7ACE" w:rsidRPr="008E2881" w:rsidRDefault="003A55FE">
      <w:pPr>
        <w:pStyle w:val="Title"/>
        <w:rPr>
          <w:color w:val="000000" w:themeColor="text1"/>
        </w:rPr>
      </w:pPr>
      <w:r w:rsidRPr="008E2881">
        <w:rPr>
          <w:color w:val="000000" w:themeColor="text1"/>
        </w:rPr>
        <w:t>Fake News Detection Using</w:t>
      </w:r>
      <w:r w:rsidR="002E7A39">
        <w:rPr>
          <w:color w:val="000000" w:themeColor="text1"/>
        </w:rPr>
        <w:t xml:space="preserve"> </w:t>
      </w:r>
      <w:r w:rsidR="00233DFA">
        <w:rPr>
          <w:color w:val="000000" w:themeColor="text1"/>
        </w:rPr>
        <w:t xml:space="preserve">Decision Tree </w:t>
      </w:r>
      <w:r w:rsidR="002E7A39">
        <w:rPr>
          <w:color w:val="000000" w:themeColor="text1"/>
        </w:rPr>
        <w:t>Classifier</w:t>
      </w:r>
    </w:p>
    <w:p w14:paraId="59F6127E" w14:textId="3D376FC8" w:rsidR="00AA7ACE" w:rsidRPr="008E2881" w:rsidRDefault="003A55FE">
      <w:pPr>
        <w:pStyle w:val="Heading1"/>
        <w:rPr>
          <w:color w:val="000000" w:themeColor="text1"/>
        </w:rPr>
      </w:pPr>
      <w:r w:rsidRPr="008E2881">
        <w:rPr>
          <w:color w:val="000000" w:themeColor="text1"/>
        </w:rPr>
        <w:t>Overview</w:t>
      </w:r>
    </w:p>
    <w:p w14:paraId="503057D2" w14:textId="76339B57" w:rsidR="00AA7ACE" w:rsidRPr="008E2881" w:rsidRDefault="003A55FE">
      <w:pPr>
        <w:rPr>
          <w:color w:val="000000" w:themeColor="text1"/>
        </w:rPr>
      </w:pPr>
      <w:r w:rsidRPr="008E2881">
        <w:rPr>
          <w:color w:val="000000" w:themeColor="text1"/>
        </w:rPr>
        <w:t xml:space="preserve">This project detects fake news using a </w:t>
      </w:r>
      <w:r w:rsidR="00233DFA">
        <w:rPr>
          <w:color w:val="000000" w:themeColor="text1"/>
        </w:rPr>
        <w:t xml:space="preserve">Decision Tree </w:t>
      </w:r>
      <w:r w:rsidRPr="008E2881">
        <w:rPr>
          <w:color w:val="000000" w:themeColor="text1"/>
        </w:rPr>
        <w:t>Classifier trained on textual data. It allows users to input a news headline or article and get a prediction of whether the news is real or fake</w:t>
      </w:r>
      <w:r w:rsidR="00302EA9">
        <w:rPr>
          <w:color w:val="000000" w:themeColor="text1"/>
        </w:rPr>
        <w:t xml:space="preserve"> using streamlit as UI</w:t>
      </w:r>
    </w:p>
    <w:p w14:paraId="69A5EA47" w14:textId="0F063595" w:rsidR="00AA7ACE" w:rsidRPr="008E2881" w:rsidRDefault="003A55FE">
      <w:pPr>
        <w:pStyle w:val="Heading1"/>
        <w:rPr>
          <w:color w:val="000000" w:themeColor="text1"/>
        </w:rPr>
      </w:pPr>
      <w:r w:rsidRPr="008E2881">
        <w:rPr>
          <w:color w:val="000000" w:themeColor="text1"/>
        </w:rPr>
        <w:t>Project Structure</w:t>
      </w:r>
    </w:p>
    <w:p w14:paraId="1D19A194" w14:textId="3A19D46B" w:rsidR="00AA7ACE" w:rsidRPr="008E2881" w:rsidRDefault="003A55FE">
      <w:pPr>
        <w:rPr>
          <w:color w:val="000000" w:themeColor="text1"/>
        </w:rPr>
      </w:pPr>
      <w:r w:rsidRPr="008E2881">
        <w:rPr>
          <w:color w:val="000000" w:themeColor="text1"/>
        </w:rPr>
        <w:br/>
      </w:r>
      <w:r w:rsidR="00233DFA">
        <w:rPr>
          <w:color w:val="000000" w:themeColor="text1"/>
        </w:rPr>
        <w:t>DT</w:t>
      </w:r>
      <w:r w:rsidRPr="008E2881">
        <w:rPr>
          <w:color w:val="000000" w:themeColor="text1"/>
        </w:rPr>
        <w:t>_FakeNews.ipynb        - Jupyter Notebook for training and evaluating the model</w:t>
      </w:r>
      <w:r w:rsidRPr="008E2881">
        <w:rPr>
          <w:color w:val="000000" w:themeColor="text1"/>
        </w:rPr>
        <w:br/>
      </w:r>
      <w:r w:rsidR="00233DFA">
        <w:rPr>
          <w:color w:val="000000" w:themeColor="text1"/>
        </w:rPr>
        <w:t>DT</w:t>
      </w:r>
      <w:r w:rsidRPr="008E2881">
        <w:rPr>
          <w:color w:val="000000" w:themeColor="text1"/>
        </w:rPr>
        <w:t>_app.py                - Streamlit app for deploying the model</w:t>
      </w:r>
      <w:r w:rsidRPr="008E2881">
        <w:rPr>
          <w:color w:val="000000" w:themeColor="text1"/>
        </w:rPr>
        <w:br/>
      </w:r>
      <w:r w:rsidR="00233DFA">
        <w:rPr>
          <w:color w:val="000000" w:themeColor="text1"/>
        </w:rPr>
        <w:t>DT</w:t>
      </w:r>
      <w:r w:rsidRPr="008E2881">
        <w:rPr>
          <w:color w:val="000000" w:themeColor="text1"/>
        </w:rPr>
        <w:t xml:space="preserve">FN_model.joblib        - Trained </w:t>
      </w:r>
      <w:r w:rsidR="00233DFA">
        <w:rPr>
          <w:color w:val="000000" w:themeColor="text1"/>
        </w:rPr>
        <w:t>Decision Tree</w:t>
      </w:r>
      <w:r w:rsidR="003050C9" w:rsidRPr="008E2881">
        <w:rPr>
          <w:color w:val="000000" w:themeColor="text1"/>
        </w:rPr>
        <w:t xml:space="preserve"> </w:t>
      </w:r>
      <w:r w:rsidRPr="008E2881">
        <w:rPr>
          <w:color w:val="000000" w:themeColor="text1"/>
        </w:rPr>
        <w:t>model</w:t>
      </w:r>
      <w:r w:rsidRPr="008E2881">
        <w:rPr>
          <w:color w:val="000000" w:themeColor="text1"/>
        </w:rPr>
        <w:br/>
      </w:r>
      <w:r w:rsidR="00233DFA">
        <w:rPr>
          <w:color w:val="000000" w:themeColor="text1"/>
        </w:rPr>
        <w:t>DT</w:t>
      </w:r>
      <w:r w:rsidRPr="008E2881">
        <w:rPr>
          <w:color w:val="000000" w:themeColor="text1"/>
        </w:rPr>
        <w:t>FN_vectorizer.joblib   - TF-IDF vectorizer for text input</w:t>
      </w:r>
      <w:r w:rsidRPr="008E2881">
        <w:rPr>
          <w:color w:val="000000" w:themeColor="text1"/>
        </w:rPr>
        <w:br/>
      </w:r>
    </w:p>
    <w:p w14:paraId="7B5860EF" w14:textId="23CC0561" w:rsidR="00AA7ACE" w:rsidRPr="008E2881" w:rsidRDefault="003A55FE">
      <w:pPr>
        <w:pStyle w:val="Heading1"/>
        <w:rPr>
          <w:color w:val="000000" w:themeColor="text1"/>
        </w:rPr>
      </w:pPr>
      <w:r w:rsidRPr="008E2881">
        <w:rPr>
          <w:color w:val="000000" w:themeColor="text1"/>
        </w:rPr>
        <w:t>Features</w:t>
      </w:r>
    </w:p>
    <w:p w14:paraId="088BBD8B" w14:textId="016F02F4" w:rsidR="00AA7ACE" w:rsidRPr="008E2881" w:rsidRDefault="003A55FE">
      <w:pPr>
        <w:rPr>
          <w:color w:val="000000" w:themeColor="text1"/>
        </w:rPr>
      </w:pPr>
      <w:r w:rsidRPr="008E2881">
        <w:rPr>
          <w:color w:val="000000" w:themeColor="text1"/>
        </w:rPr>
        <w:br/>
        <w:t>- Predicts news as Real or Fake</w:t>
      </w:r>
      <w:r w:rsidRPr="008E2881">
        <w:rPr>
          <w:color w:val="000000" w:themeColor="text1"/>
        </w:rPr>
        <w:br/>
        <w:t>- Text cleaned with basic preprocessing</w:t>
      </w:r>
      <w:r w:rsidRPr="008E2881">
        <w:rPr>
          <w:color w:val="000000" w:themeColor="text1"/>
        </w:rPr>
        <w:br/>
        <w:t>- Vectorization using TF-IDF (with bigrams)</w:t>
      </w:r>
      <w:r w:rsidRPr="008E2881">
        <w:rPr>
          <w:color w:val="000000" w:themeColor="text1"/>
        </w:rPr>
        <w:br/>
        <w:t xml:space="preserve">- Model: </w:t>
      </w:r>
      <w:r w:rsidR="00233DFA">
        <w:rPr>
          <w:color w:val="000000" w:themeColor="text1"/>
        </w:rPr>
        <w:t>Decision Tree</w:t>
      </w:r>
      <w:r w:rsidR="003050C9" w:rsidRPr="008E2881">
        <w:rPr>
          <w:color w:val="000000" w:themeColor="text1"/>
        </w:rPr>
        <w:t xml:space="preserve"> </w:t>
      </w:r>
      <w:r w:rsidRPr="008E2881">
        <w:rPr>
          <w:color w:val="000000" w:themeColor="text1"/>
        </w:rPr>
        <w:t>Classifier</w:t>
      </w:r>
      <w:r w:rsidRPr="008E2881">
        <w:rPr>
          <w:color w:val="000000" w:themeColor="text1"/>
        </w:rPr>
        <w:br/>
        <w:t>- User-friendly interface with Streamlit</w:t>
      </w:r>
      <w:r w:rsidRPr="008E2881">
        <w:rPr>
          <w:color w:val="000000" w:themeColor="text1"/>
        </w:rPr>
        <w:br/>
      </w:r>
    </w:p>
    <w:p w14:paraId="73F335C4" w14:textId="64F71FFF" w:rsidR="00AA7ACE" w:rsidRPr="008E2881" w:rsidRDefault="003A55FE">
      <w:pPr>
        <w:pStyle w:val="Heading1"/>
        <w:rPr>
          <w:color w:val="000000" w:themeColor="text1"/>
        </w:rPr>
      </w:pPr>
      <w:r w:rsidRPr="008E2881">
        <w:rPr>
          <w:color w:val="000000" w:themeColor="text1"/>
        </w:rPr>
        <w:t xml:space="preserve"> Model Training &amp; Evaluation</w:t>
      </w:r>
    </w:p>
    <w:p w14:paraId="546289DA" w14:textId="77777777" w:rsidR="00AA7ACE" w:rsidRPr="008E2881" w:rsidRDefault="003A55FE">
      <w:pPr>
        <w:pStyle w:val="Heading2"/>
        <w:rPr>
          <w:color w:val="000000" w:themeColor="text1"/>
        </w:rPr>
      </w:pPr>
      <w:r w:rsidRPr="008E2881">
        <w:rPr>
          <w:color w:val="000000" w:themeColor="text1"/>
        </w:rPr>
        <w:t>1. Data Preprocessing</w:t>
      </w:r>
    </w:p>
    <w:p w14:paraId="634F4E87" w14:textId="77777777" w:rsidR="00AA7ACE" w:rsidRPr="008E2881" w:rsidRDefault="003A55FE">
      <w:pPr>
        <w:rPr>
          <w:color w:val="000000" w:themeColor="text1"/>
        </w:rPr>
      </w:pPr>
      <w:r w:rsidRPr="008E2881">
        <w:rPr>
          <w:color w:val="000000" w:themeColor="text1"/>
        </w:rPr>
        <w:br/>
        <w:t>- Lowercased all text</w:t>
      </w:r>
      <w:r w:rsidRPr="008E2881">
        <w:rPr>
          <w:color w:val="000000" w:themeColor="text1"/>
        </w:rPr>
        <w:br/>
        <w:t>- Removed symbols and punctuation: ? . , ! ; : - ' " &amp;</w:t>
      </w:r>
      <w:r w:rsidRPr="008E2881">
        <w:rPr>
          <w:color w:val="000000" w:themeColor="text1"/>
        </w:rPr>
        <w:br/>
        <w:t>- Removed stopwords using ENGLISH_STOP_WORDS</w:t>
      </w:r>
      <w:r w:rsidRPr="008E2881">
        <w:rPr>
          <w:color w:val="000000" w:themeColor="text1"/>
        </w:rPr>
        <w:br/>
        <w:t>- Vectorized using TfidfVectorizer with:</w:t>
      </w:r>
      <w:r w:rsidRPr="008E2881">
        <w:rPr>
          <w:color w:val="000000" w:themeColor="text1"/>
        </w:rPr>
        <w:br/>
        <w:t xml:space="preserve">  - ngram_range=(1, 2)</w:t>
      </w:r>
      <w:r w:rsidRPr="008E2881">
        <w:rPr>
          <w:color w:val="000000" w:themeColor="text1"/>
        </w:rPr>
        <w:br/>
        <w:t xml:space="preserve">  - max_df=0.7</w:t>
      </w:r>
      <w:r w:rsidRPr="008E2881">
        <w:rPr>
          <w:color w:val="000000" w:themeColor="text1"/>
        </w:rPr>
        <w:br/>
        <w:t xml:space="preserve">  - stop_words='english'</w:t>
      </w:r>
      <w:r w:rsidRPr="008E2881">
        <w:rPr>
          <w:color w:val="000000" w:themeColor="text1"/>
        </w:rPr>
        <w:br/>
      </w:r>
    </w:p>
    <w:p w14:paraId="7484852E" w14:textId="77777777" w:rsidR="00AA7ACE" w:rsidRPr="008E2881" w:rsidRDefault="003A55FE">
      <w:pPr>
        <w:pStyle w:val="Heading2"/>
        <w:rPr>
          <w:color w:val="000000" w:themeColor="text1"/>
        </w:rPr>
      </w:pPr>
      <w:r w:rsidRPr="008E2881">
        <w:rPr>
          <w:color w:val="000000" w:themeColor="text1"/>
        </w:rPr>
        <w:lastRenderedPageBreak/>
        <w:t>2. Model</w:t>
      </w:r>
    </w:p>
    <w:p w14:paraId="1AF62462" w14:textId="0A181CB8" w:rsidR="00AA7ACE" w:rsidRPr="008E2881" w:rsidRDefault="003A55FE">
      <w:pPr>
        <w:rPr>
          <w:color w:val="000000" w:themeColor="text1"/>
        </w:rPr>
      </w:pPr>
      <w:r w:rsidRPr="008E2881">
        <w:rPr>
          <w:color w:val="000000" w:themeColor="text1"/>
        </w:rPr>
        <w:t xml:space="preserve">Algorithm: </w:t>
      </w:r>
      <w:r w:rsidR="00233DFA">
        <w:rPr>
          <w:color w:val="000000" w:themeColor="text1"/>
        </w:rPr>
        <w:t>DecisionTree</w:t>
      </w:r>
      <w:r w:rsidRPr="008E2881">
        <w:rPr>
          <w:color w:val="000000" w:themeColor="text1"/>
        </w:rPr>
        <w:t>Classifier from scikit-learn</w:t>
      </w:r>
    </w:p>
    <w:p w14:paraId="6FDE8204" w14:textId="77777777" w:rsidR="00AA7ACE" w:rsidRPr="008E2881" w:rsidRDefault="003A55FE">
      <w:pPr>
        <w:pStyle w:val="Heading2"/>
        <w:rPr>
          <w:color w:val="000000" w:themeColor="text1"/>
        </w:rPr>
      </w:pPr>
      <w:r w:rsidRPr="008E2881">
        <w:rPr>
          <w:color w:val="000000" w:themeColor="text1"/>
        </w:rPr>
        <w:t>3. Model Performance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E2881" w:rsidRPr="008E2881" w14:paraId="498EEC98" w14:textId="77777777">
        <w:tc>
          <w:tcPr>
            <w:tcW w:w="4320" w:type="dxa"/>
          </w:tcPr>
          <w:p w14:paraId="462EB90E" w14:textId="77777777" w:rsidR="00AA7ACE" w:rsidRPr="003559AE" w:rsidRDefault="003A55FE">
            <w:pPr>
              <w:rPr>
                <w:color w:val="000000" w:themeColor="text1"/>
                <w:u w:val="single"/>
              </w:rPr>
            </w:pPr>
            <w:r w:rsidRPr="003559AE">
              <w:rPr>
                <w:color w:val="000000" w:themeColor="text1"/>
                <w:u w:val="single"/>
              </w:rPr>
              <w:t>Metric</w:t>
            </w:r>
          </w:p>
        </w:tc>
        <w:tc>
          <w:tcPr>
            <w:tcW w:w="4320" w:type="dxa"/>
          </w:tcPr>
          <w:p w14:paraId="097E339E" w14:textId="77777777" w:rsidR="00AA7ACE" w:rsidRPr="003559AE" w:rsidRDefault="003A55FE">
            <w:pPr>
              <w:rPr>
                <w:color w:val="000000" w:themeColor="text1"/>
                <w:u w:val="single"/>
              </w:rPr>
            </w:pPr>
            <w:r w:rsidRPr="003559AE">
              <w:rPr>
                <w:color w:val="000000" w:themeColor="text1"/>
                <w:u w:val="single"/>
              </w:rPr>
              <w:t>Score</w:t>
            </w:r>
          </w:p>
        </w:tc>
      </w:tr>
      <w:tr w:rsidR="008E2881" w:rsidRPr="008E2881" w14:paraId="58867FC0" w14:textId="77777777">
        <w:tc>
          <w:tcPr>
            <w:tcW w:w="4320" w:type="dxa"/>
          </w:tcPr>
          <w:p w14:paraId="0B1765E7" w14:textId="77777777" w:rsidR="00AA7ACE" w:rsidRPr="008E2881" w:rsidRDefault="003A55FE">
            <w:pPr>
              <w:rPr>
                <w:color w:val="000000" w:themeColor="text1"/>
              </w:rPr>
            </w:pPr>
            <w:r w:rsidRPr="008E2881">
              <w:rPr>
                <w:color w:val="000000" w:themeColor="text1"/>
              </w:rPr>
              <w:t>Accuracy</w:t>
            </w:r>
          </w:p>
        </w:tc>
        <w:tc>
          <w:tcPr>
            <w:tcW w:w="4320" w:type="dxa"/>
          </w:tcPr>
          <w:p w14:paraId="1BAD0ADD" w14:textId="30FB178E" w:rsidR="00AA7ACE" w:rsidRPr="008E2881" w:rsidRDefault="00233D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  <w:r w:rsidR="003050C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9</w:t>
            </w:r>
            <w:r w:rsidR="003A55FE" w:rsidRPr="008E2881">
              <w:rPr>
                <w:color w:val="000000" w:themeColor="text1"/>
              </w:rPr>
              <w:t>%</w:t>
            </w:r>
          </w:p>
        </w:tc>
      </w:tr>
      <w:tr w:rsidR="008E2881" w:rsidRPr="008E2881" w14:paraId="38A8F6DA" w14:textId="77777777">
        <w:tc>
          <w:tcPr>
            <w:tcW w:w="4320" w:type="dxa"/>
          </w:tcPr>
          <w:p w14:paraId="3ADFBCD2" w14:textId="77777777" w:rsidR="00AA7ACE" w:rsidRPr="008E2881" w:rsidRDefault="003A55FE">
            <w:pPr>
              <w:rPr>
                <w:color w:val="000000" w:themeColor="text1"/>
              </w:rPr>
            </w:pPr>
            <w:r w:rsidRPr="008E2881">
              <w:rPr>
                <w:color w:val="000000" w:themeColor="text1"/>
              </w:rPr>
              <w:t>Precision</w:t>
            </w:r>
          </w:p>
        </w:tc>
        <w:tc>
          <w:tcPr>
            <w:tcW w:w="4320" w:type="dxa"/>
          </w:tcPr>
          <w:p w14:paraId="345B967D" w14:textId="58265EB4" w:rsidR="00AA7ACE" w:rsidRPr="008E2881" w:rsidRDefault="00233D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85.4</w:t>
            </w:r>
            <w:r w:rsidR="003A55FE" w:rsidRPr="008E2881">
              <w:rPr>
                <w:color w:val="000000" w:themeColor="text1"/>
              </w:rPr>
              <w:t>%</w:t>
            </w:r>
          </w:p>
        </w:tc>
      </w:tr>
      <w:tr w:rsidR="008E2881" w:rsidRPr="008E2881" w14:paraId="0449DF01" w14:textId="77777777">
        <w:tc>
          <w:tcPr>
            <w:tcW w:w="4320" w:type="dxa"/>
          </w:tcPr>
          <w:p w14:paraId="4512E0F0" w14:textId="77777777" w:rsidR="00AA7ACE" w:rsidRPr="008E2881" w:rsidRDefault="003A55FE">
            <w:pPr>
              <w:rPr>
                <w:color w:val="000000" w:themeColor="text1"/>
              </w:rPr>
            </w:pPr>
            <w:r w:rsidRPr="008E2881">
              <w:rPr>
                <w:color w:val="000000" w:themeColor="text1"/>
              </w:rPr>
              <w:t>Recall</w:t>
            </w:r>
          </w:p>
        </w:tc>
        <w:tc>
          <w:tcPr>
            <w:tcW w:w="4320" w:type="dxa"/>
          </w:tcPr>
          <w:p w14:paraId="004C2591" w14:textId="513D5D96" w:rsidR="00AA7ACE" w:rsidRPr="008E2881" w:rsidRDefault="00233D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  <w:r w:rsidR="003050C9">
              <w:rPr>
                <w:color w:val="000000" w:themeColor="text1"/>
              </w:rPr>
              <w:t>.7</w:t>
            </w:r>
            <w:r w:rsidR="003A55FE" w:rsidRPr="008E2881">
              <w:rPr>
                <w:color w:val="000000" w:themeColor="text1"/>
              </w:rPr>
              <w:t>%</w:t>
            </w:r>
          </w:p>
        </w:tc>
      </w:tr>
      <w:tr w:rsidR="008E2881" w:rsidRPr="008E2881" w14:paraId="5EA8CC25" w14:textId="77777777">
        <w:tc>
          <w:tcPr>
            <w:tcW w:w="4320" w:type="dxa"/>
          </w:tcPr>
          <w:p w14:paraId="20FCED1A" w14:textId="216815A1" w:rsidR="00AA7ACE" w:rsidRPr="008E2881" w:rsidRDefault="00AA7ACE">
            <w:pPr>
              <w:rPr>
                <w:color w:val="000000" w:themeColor="text1"/>
              </w:rPr>
            </w:pPr>
          </w:p>
        </w:tc>
        <w:tc>
          <w:tcPr>
            <w:tcW w:w="4320" w:type="dxa"/>
          </w:tcPr>
          <w:p w14:paraId="2220C817" w14:textId="4652A6AB" w:rsidR="00AA7ACE" w:rsidRPr="008E2881" w:rsidRDefault="00AA7ACE">
            <w:pPr>
              <w:rPr>
                <w:color w:val="000000" w:themeColor="text1"/>
              </w:rPr>
            </w:pPr>
          </w:p>
        </w:tc>
      </w:tr>
    </w:tbl>
    <w:p w14:paraId="0CAC88F7" w14:textId="65FD578C" w:rsidR="00AA7ACE" w:rsidRPr="008E2881" w:rsidRDefault="003A55FE">
      <w:pPr>
        <w:pStyle w:val="Heading1"/>
        <w:rPr>
          <w:color w:val="000000" w:themeColor="text1"/>
        </w:rPr>
      </w:pPr>
      <w:r w:rsidRPr="008E2881">
        <w:rPr>
          <w:color w:val="000000" w:themeColor="text1"/>
        </w:rPr>
        <w:t xml:space="preserve"> Streamlit App (</w:t>
      </w:r>
      <w:r w:rsidR="00877C1B">
        <w:rPr>
          <w:color w:val="000000" w:themeColor="text1"/>
        </w:rPr>
        <w:t>DT</w:t>
      </w:r>
      <w:r w:rsidRPr="008E2881">
        <w:rPr>
          <w:color w:val="000000" w:themeColor="text1"/>
        </w:rPr>
        <w:t>_app.py)</w:t>
      </w:r>
    </w:p>
    <w:p w14:paraId="520F1B89" w14:textId="7F9D0311" w:rsidR="00AA7ACE" w:rsidRPr="00546917" w:rsidRDefault="003A55FE" w:rsidP="00546917">
      <w:pPr>
        <w:rPr>
          <w:color w:val="000000" w:themeColor="text1"/>
        </w:rPr>
      </w:pPr>
      <w:r w:rsidRPr="008E2881">
        <w:rPr>
          <w:color w:val="000000" w:themeColor="text1"/>
        </w:rPr>
        <w:br/>
        <w:t>How it Works:</w:t>
      </w:r>
      <w:r w:rsidRPr="008E2881">
        <w:rPr>
          <w:color w:val="000000" w:themeColor="text1"/>
        </w:rPr>
        <w:br/>
        <w:t>- Users input news text.</w:t>
      </w:r>
      <w:r w:rsidRPr="008E2881">
        <w:rPr>
          <w:color w:val="000000" w:themeColor="text1"/>
        </w:rPr>
        <w:br/>
        <w:t>- The text is cleaned using clean_text().</w:t>
      </w:r>
      <w:r w:rsidRPr="008E2881">
        <w:rPr>
          <w:color w:val="000000" w:themeColor="text1"/>
        </w:rPr>
        <w:br/>
        <w:t>- The vectorizer transforms the input.</w:t>
      </w:r>
      <w:r w:rsidRPr="008E2881">
        <w:rPr>
          <w:color w:val="000000" w:themeColor="text1"/>
        </w:rPr>
        <w:br/>
        <w:t>- The model predicts the class (1 = Real, 0 = Fake).</w:t>
      </w:r>
      <w:r w:rsidRPr="008E2881">
        <w:rPr>
          <w:color w:val="000000" w:themeColor="text1"/>
        </w:rPr>
        <w:br/>
        <w:t>- A message is displayed to indicate whether the input is likely real or fake.</w:t>
      </w:r>
      <w:r w:rsidRPr="00546917">
        <w:rPr>
          <w:color w:val="000000" w:themeColor="text1"/>
        </w:rPr>
        <w:br/>
      </w:r>
      <w:r w:rsidR="00546917">
        <w:rPr>
          <w:color w:val="000000" w:themeColor="text1"/>
        </w:rPr>
        <w:t>- A confidence score is also displayed</w:t>
      </w:r>
    </w:p>
    <w:p w14:paraId="28A02C44" w14:textId="27FC6AD8" w:rsidR="00AA7ACE" w:rsidRPr="008E2881" w:rsidRDefault="003A55FE">
      <w:pPr>
        <w:rPr>
          <w:color w:val="000000" w:themeColor="text1"/>
        </w:rPr>
      </w:pPr>
      <w:r w:rsidRPr="008E2881">
        <w:rPr>
          <w:color w:val="000000" w:themeColor="text1"/>
        </w:rPr>
        <w:t>Example Output:</w:t>
      </w:r>
      <w:r w:rsidRPr="008E2881">
        <w:rPr>
          <w:color w:val="000000" w:themeColor="text1"/>
        </w:rPr>
        <w:br/>
        <w:t>Prediction Result:</w:t>
      </w:r>
      <w:r w:rsidRPr="008E2881">
        <w:rPr>
          <w:color w:val="000000" w:themeColor="text1"/>
        </w:rPr>
        <w:br/>
      </w:r>
      <w:r w:rsidRPr="003559AE">
        <w:rPr>
          <w:b/>
          <w:bCs/>
          <w:color w:val="000000" w:themeColor="text1"/>
        </w:rPr>
        <w:t xml:space="preserve"> Real News</w:t>
      </w:r>
      <w:r w:rsidRPr="008E2881">
        <w:rPr>
          <w:color w:val="000000" w:themeColor="text1"/>
        </w:rPr>
        <w:t xml:space="preserve"> or </w:t>
      </w:r>
      <w:r w:rsidRPr="003559AE">
        <w:rPr>
          <w:b/>
          <w:bCs/>
          <w:color w:val="000000" w:themeColor="text1"/>
        </w:rPr>
        <w:t>Fake News</w:t>
      </w:r>
      <w:r w:rsidRPr="008E2881">
        <w:rPr>
          <w:color w:val="000000" w:themeColor="text1"/>
        </w:rPr>
        <w:t xml:space="preserve"> </w:t>
      </w:r>
    </w:p>
    <w:p w14:paraId="794EFE85" w14:textId="5F72BC2A" w:rsidR="003559AE" w:rsidRPr="008E2881" w:rsidRDefault="003A55FE" w:rsidP="003559AE">
      <w:pPr>
        <w:pStyle w:val="Heading1"/>
        <w:rPr>
          <w:color w:val="000000" w:themeColor="text1"/>
        </w:rPr>
      </w:pPr>
      <w:r w:rsidRPr="008E2881">
        <w:rPr>
          <w:color w:val="000000" w:themeColor="text1"/>
        </w:rPr>
        <w:t xml:space="preserve"> </w:t>
      </w:r>
    </w:p>
    <w:p w14:paraId="49201D04" w14:textId="0FDE5515" w:rsidR="00AA7ACE" w:rsidRDefault="00AA7ACE"/>
    <w:sectPr w:rsidR="00AA7A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B2773B"/>
    <w:multiLevelType w:val="hybridMultilevel"/>
    <w:tmpl w:val="13C0ED2A"/>
    <w:lvl w:ilvl="0" w:tplc="6C9AC5EA">
      <w:start w:val="9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94DF0"/>
    <w:multiLevelType w:val="hybridMultilevel"/>
    <w:tmpl w:val="50846F5E"/>
    <w:lvl w:ilvl="0" w:tplc="12A0E6EA">
      <w:start w:val="9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626844">
    <w:abstractNumId w:val="8"/>
  </w:num>
  <w:num w:numId="2" w16cid:durableId="1233547287">
    <w:abstractNumId w:val="6"/>
  </w:num>
  <w:num w:numId="3" w16cid:durableId="231698182">
    <w:abstractNumId w:val="5"/>
  </w:num>
  <w:num w:numId="4" w16cid:durableId="1267544790">
    <w:abstractNumId w:val="4"/>
  </w:num>
  <w:num w:numId="5" w16cid:durableId="603925132">
    <w:abstractNumId w:val="7"/>
  </w:num>
  <w:num w:numId="6" w16cid:durableId="1042898855">
    <w:abstractNumId w:val="3"/>
  </w:num>
  <w:num w:numId="7" w16cid:durableId="1044865183">
    <w:abstractNumId w:val="2"/>
  </w:num>
  <w:num w:numId="8" w16cid:durableId="1907953557">
    <w:abstractNumId w:val="1"/>
  </w:num>
  <w:num w:numId="9" w16cid:durableId="2147164084">
    <w:abstractNumId w:val="0"/>
  </w:num>
  <w:num w:numId="10" w16cid:durableId="1126387186">
    <w:abstractNumId w:val="10"/>
  </w:num>
  <w:num w:numId="11" w16cid:durableId="290674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339"/>
    <w:rsid w:val="00034616"/>
    <w:rsid w:val="0006063C"/>
    <w:rsid w:val="0015074B"/>
    <w:rsid w:val="00233DFA"/>
    <w:rsid w:val="0029639D"/>
    <w:rsid w:val="002E7A39"/>
    <w:rsid w:val="00302EA9"/>
    <w:rsid w:val="003050C9"/>
    <w:rsid w:val="00326F90"/>
    <w:rsid w:val="003559AE"/>
    <w:rsid w:val="003A55FE"/>
    <w:rsid w:val="004A0B7E"/>
    <w:rsid w:val="00546917"/>
    <w:rsid w:val="00877C1B"/>
    <w:rsid w:val="008E2881"/>
    <w:rsid w:val="00AA1D8D"/>
    <w:rsid w:val="00AA7AC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DD61D"/>
  <w14:defaultImageDpi w14:val="300"/>
  <w15:docId w15:val="{F0244833-4AE3-47A5-8B33-70A78085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jubril ifekoya</cp:lastModifiedBy>
  <cp:revision>6</cp:revision>
  <dcterms:created xsi:type="dcterms:W3CDTF">2025-08-01T15:25:00Z</dcterms:created>
  <dcterms:modified xsi:type="dcterms:W3CDTF">2025-08-01T16:10:00Z</dcterms:modified>
  <cp:category/>
</cp:coreProperties>
</file>